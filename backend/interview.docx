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6398F94" wp14:textId="77777777">
      <w:pPr>
        <w:pStyle w:val="Title"/>
      </w:pPr>
      <w:r>
        <w:t>Fullstack Developer Interview Project</w:t>
      </w:r>
    </w:p>
    <w:p xmlns:wp14="http://schemas.microsoft.com/office/word/2010/wordml" w14:paraId="59BA78A1" wp14:textId="77777777">
      <w:pPr>
        <w:pStyle w:val="Heading1"/>
      </w:pPr>
      <w:r>
        <w:t>Project Description</w:t>
      </w:r>
    </w:p>
    <w:p xmlns:wp14="http://schemas.microsoft.com/office/word/2010/wordml" w14:paraId="5755428D" wp14:textId="77777777">
      <w:r>
        <w:t>Build a real-time airport digital display that shows rotating Departures, Arrivals, and Advertisement Screens. Each screen rotates every 5 seconds and fetches data from the backend. Use Socket.IO to simulate real-time updates (e.g., flight delays or gate changes).</w:t>
      </w:r>
    </w:p>
    <w:p xmlns:wp14="http://schemas.microsoft.com/office/word/2010/wordml" w14:paraId="4C40139D" wp14:textId="77777777">
      <w:pPr>
        <w:pStyle w:val="Heading1"/>
      </w:pPr>
      <w:r>
        <w:t>Technology Stack</w:t>
      </w:r>
    </w:p>
    <w:p xmlns:wp14="http://schemas.microsoft.com/office/word/2010/wordml" w14:paraId="17792CFB" wp14:textId="77777777">
      <w:r>
        <w:t>Frontend: Nuxt 3 + Nuxt UI + TailwindCSS</w:t>
      </w:r>
    </w:p>
    <w:p xmlns:wp14="http://schemas.microsoft.com/office/word/2010/wordml" w14:paraId="3D2DD433" wp14:textId="77777777">
      <w:r>
        <w:t>Backend: NestJS (with Socket.IO support)</w:t>
      </w:r>
    </w:p>
    <w:p xmlns:wp14="http://schemas.microsoft.com/office/word/2010/wordml" w14:paraId="1EC13487" wp14:textId="774592AD">
      <w:r w:rsidR="6E527EA4">
        <w:rPr/>
        <w:t>Data: From socket io socket</w:t>
      </w:r>
    </w:p>
    <w:p xmlns:wp14="http://schemas.microsoft.com/office/word/2010/wordml" w14:paraId="525982F9" wp14:textId="77777777">
      <w:r>
        <w:t>Realtime: Socket.IO</w:t>
      </w:r>
    </w:p>
    <w:p xmlns:wp14="http://schemas.microsoft.com/office/word/2010/wordml" w14:paraId="2F69A70B" wp14:textId="77777777">
      <w:r>
        <w:t>State Management: ref / reactive / composables</w:t>
      </w:r>
    </w:p>
    <w:p xmlns:wp14="http://schemas.microsoft.com/office/word/2010/wordml" w14:paraId="09CC217F" wp14:textId="77777777">
      <w:r>
        <w:t>Routing: Nuxt pages directory</w:t>
      </w:r>
    </w:p>
    <w:p xmlns:wp14="http://schemas.microsoft.com/office/word/2010/wordml" w14:paraId="4C92F11B" wp14:textId="77777777">
      <w:r>
        <w:t>Animations: watchEffect, setInterval, CSS transitions</w:t>
      </w:r>
    </w:p>
    <w:p xmlns:wp14="http://schemas.microsoft.com/office/word/2010/wordml" w14:paraId="49156E1E" wp14:textId="77777777">
      <w:r>
        <w:t>Language: TypeScript</w:t>
      </w:r>
    </w:p>
    <w:p xmlns:wp14="http://schemas.microsoft.com/office/word/2010/wordml" w14:paraId="36ABE9B3" wp14:textId="77777777">
      <w:pPr>
        <w:pStyle w:val="Heading1"/>
      </w:pPr>
      <w:r>
        <w:t>Backend Tasks (NestJS)</w:t>
      </w:r>
    </w:p>
    <w:p xmlns:wp14="http://schemas.microsoft.com/office/word/2010/wordml" w14:paraId="57959EE8" wp14:textId="77777777">
      <w:r>
        <w:t>1. Setup NestJS server with CORS and JSON body parser.</w:t>
      </w:r>
    </w:p>
    <w:p xmlns:wp14="http://schemas.microsoft.com/office/word/2010/wordml" w14:paraId="47FF92DC" wp14:textId="77777777">
      <w:r>
        <w:t>2. Create REST API Endpoints:</w:t>
      </w:r>
    </w:p>
    <w:p xmlns:wp14="http://schemas.microsoft.com/office/word/2010/wordml" w14:paraId="5300FFF0" wp14:textId="77777777">
      <w:pPr>
        <w:pStyle w:val="ListBullet"/>
      </w:pPr>
      <w:r>
        <w:t>- GET /api/departures</w:t>
      </w:r>
    </w:p>
    <w:p xmlns:wp14="http://schemas.microsoft.com/office/word/2010/wordml" w14:paraId="71E82EDA" wp14:textId="77777777">
      <w:pPr>
        <w:pStyle w:val="ListBullet"/>
      </w:pPr>
      <w:r>
        <w:t>- GET /api/arrivals</w:t>
      </w:r>
    </w:p>
    <w:p xmlns:wp14="http://schemas.microsoft.com/office/word/2010/wordml" w14:paraId="398FC51C" wp14:textId="77777777">
      <w:pPr>
        <w:pStyle w:val="ListBullet"/>
      </w:pPr>
      <w:r>
        <w:t>- GET /api/ads</w:t>
      </w:r>
    </w:p>
    <w:p xmlns:wp14="http://schemas.microsoft.com/office/word/2010/wordml" w14:paraId="3AACA2BF" wp14:textId="77777777">
      <w:r w:rsidR="6E527EA4">
        <w:rPr/>
        <w:t>3. Create a WebSocket Gateway to emit `flight_update` events simulating real-time updates.</w:t>
      </w:r>
    </w:p>
    <w:p xmlns:wp14="http://schemas.microsoft.com/office/word/2010/wordml" w14:paraId="51978426" wp14:textId="77777777">
      <w:pPr>
        <w:pStyle w:val="Heading1"/>
      </w:pPr>
      <w:r>
        <w:t>Frontend Tasks (Nuxt 3 + Nuxt UI)</w:t>
      </w:r>
    </w:p>
    <w:p xmlns:wp14="http://schemas.microsoft.com/office/word/2010/wordml" w14:paraId="48A4A358" wp14:textId="77777777">
      <w:r>
        <w:t>1. Build individual components:</w:t>
      </w:r>
    </w:p>
    <w:p xmlns:wp14="http://schemas.microsoft.com/office/word/2010/wordml" w14:paraId="169FF685" wp14:textId="77777777">
      <w:pPr>
        <w:pStyle w:val="ListBullet"/>
      </w:pPr>
      <w:r>
        <w:t>- ArrivalScreen.vue</w:t>
      </w:r>
    </w:p>
    <w:p xmlns:wp14="http://schemas.microsoft.com/office/word/2010/wordml" w14:paraId="5F2F7E07" wp14:textId="77777777">
      <w:pPr>
        <w:pStyle w:val="ListBullet"/>
      </w:pPr>
      <w:r>
        <w:t>- DepartureScreen.vue</w:t>
      </w:r>
    </w:p>
    <w:p xmlns:wp14="http://schemas.microsoft.com/office/word/2010/wordml" w14:paraId="762D3356" wp14:textId="77777777">
      <w:pPr>
        <w:pStyle w:val="ListBullet"/>
      </w:pPr>
      <w:r>
        <w:t>- AdScreen.vue</w:t>
      </w:r>
    </w:p>
    <w:p xmlns:wp14="http://schemas.microsoft.com/office/word/2010/wordml" w14:paraId="5EC0EEB8" wp14:textId="77777777">
      <w:pPr>
        <w:pStyle w:val="ListBullet"/>
      </w:pPr>
      <w:r>
        <w:t>- Clock.vue (real-time clock)</w:t>
      </w:r>
    </w:p>
    <w:p xmlns:wp14="http://schemas.microsoft.com/office/word/2010/wordml" w14:paraId="34023D52" wp14:textId="77777777">
      <w:pPr>
        <w:pStyle w:val="ListBullet"/>
      </w:pPr>
      <w:r>
        <w:t>- FlightCard.vue</w:t>
      </w:r>
    </w:p>
    <w:p xmlns:wp14="http://schemas.microsoft.com/office/word/2010/wordml" w14:paraId="7110241F" wp14:textId="77777777">
      <w:r>
        <w:t>2. Implement a screen cycle that rotates every 5 seconds using setInterval.</w:t>
      </w:r>
    </w:p>
    <w:p xmlns:wp14="http://schemas.microsoft.com/office/word/2010/wordml" w14:paraId="4B9A7C29" wp14:textId="77777777">
      <w:r>
        <w:t>3. Fetch data using `useFetch()` or `useAsyncData()`.</w:t>
      </w:r>
    </w:p>
    <w:p xmlns:wp14="http://schemas.microsoft.com/office/word/2010/wordml" w14:paraId="1F0F101A" wp14:textId="77777777">
      <w:r>
        <w:t>4. Integrate Socket.IO for live updates.</w:t>
      </w:r>
    </w:p>
    <w:p xmlns:wp14="http://schemas.microsoft.com/office/word/2010/wordml" w14:paraId="6FD38555" wp14:textId="77777777">
      <w:r>
        <w:t>5. Use TailwindCSS for responsive design.</w:t>
      </w:r>
    </w:p>
    <w:p xmlns:wp14="http://schemas.microsoft.com/office/word/2010/wordml" w14:paraId="66028FF1" wp14:textId="77777777">
      <w:r>
        <w:t>6. Show loading and error states.</w:t>
      </w:r>
    </w:p>
    <w:p xmlns:wp14="http://schemas.microsoft.com/office/word/2010/wordml" w14:paraId="5B9C4072" wp14:textId="77777777">
      <w:pPr>
        <w:pStyle w:val="Heading1"/>
      </w:pPr>
      <w:r>
        <w:t>Bonus Features (Optional)</w:t>
      </w:r>
    </w:p>
    <w:p xmlns:wp14="http://schemas.microsoft.com/office/word/2010/wordml" w14:paraId="734241A8" wp14:textId="77777777">
      <w:r>
        <w:t>- Flight search/filter bar</w:t>
      </w:r>
    </w:p>
    <w:p xmlns:wp14="http://schemas.microsoft.com/office/word/2010/wordml" w14:paraId="0443DA5B" wp14:textId="77777777">
      <w:r>
        <w:t>- Dark mode toggle</w:t>
      </w:r>
    </w:p>
    <w:p xmlns:wp14="http://schemas.microsoft.com/office/word/2010/wordml" w14:paraId="3C845855" wp14:textId="77777777">
      <w:r>
        <w:t>- Unit testing with Vitest + Vue Test Utils</w:t>
      </w:r>
    </w:p>
    <w:p xmlns:wp14="http://schemas.microsoft.com/office/word/2010/wordml" w14:paraId="50E05F5B" wp14:textId="77777777">
      <w:pPr>
        <w:pStyle w:val="Heading1"/>
      </w:pPr>
      <w:r>
        <w:t>Evaluation Criteria</w:t>
      </w:r>
    </w:p>
    <w:p xmlns:wp14="http://schemas.microsoft.com/office/word/2010/wordml" w14:paraId="50B15F2C" wp14:textId="77777777">
      <w:r>
        <w:t>- Code Quality and Modularity</w:t>
      </w:r>
    </w:p>
    <w:p xmlns:wp14="http://schemas.microsoft.com/office/word/2010/wordml" w14:paraId="7B54BB66" wp14:textId="77777777">
      <w:r>
        <w:t>- Correctness of API Integration</w:t>
      </w:r>
    </w:p>
    <w:p xmlns:wp14="http://schemas.microsoft.com/office/word/2010/wordml" w14:paraId="4AB0131F" wp14:textId="77777777">
      <w:r>
        <w:t>- Real-time Update Integration</w:t>
      </w:r>
    </w:p>
    <w:p xmlns:wp14="http://schemas.microsoft.com/office/word/2010/wordml" w14:paraId="03A89414" wp14:textId="77777777">
      <w:r>
        <w:t>- UI/UX Clarity and Responsiveness</w:t>
      </w:r>
    </w:p>
    <w:p xmlns:wp14="http://schemas.microsoft.com/office/word/2010/wordml" w14:paraId="4B8DCAC4" wp14:textId="77777777">
      <w:r>
        <w:t>- Screen Switching Stability</w:t>
      </w:r>
    </w:p>
    <w:p xmlns:wp14="http://schemas.microsoft.com/office/word/2010/wordml" w14:paraId="4B5D478C" wp14:textId="77777777">
      <w:pPr>
        <w:pStyle w:val="Heading1"/>
      </w:pPr>
      <w:r>
        <w:t>Delivery Instructions</w:t>
      </w:r>
    </w:p>
    <w:p xmlns:wp14="http://schemas.microsoft.com/office/word/2010/wordml" w14:paraId="771FA309" wp14:textId="77777777">
      <w:r>
        <w:t>- Submit via GitHub repository with README.md</w:t>
      </w:r>
    </w:p>
    <w:p xmlns:wp14="http://schemas.microsoft.com/office/word/2010/wordml" w14:paraId="6A294E42" wp14:textId="77777777">
      <w:r>
        <w:t>- Optional: Provide a live preview (Vercel for frontend, Render/Railway for backend)</w:t>
      </w:r>
    </w:p>
    <w:p xmlns:wp14="http://schemas.microsoft.com/office/word/2010/wordml" w14:paraId="2FF8D42F" wp14:textId="77777777">
      <w:r>
        <w:t>- Include code comments and documentation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2B3"/>
    <w:rsid w:val="00AA1D8D"/>
    <w:rsid w:val="00B47730"/>
    <w:rsid w:val="00CB0664"/>
    <w:rsid w:val="00FC693F"/>
    <w:rsid w:val="6E52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B535B62-DED0-455E-AA2F-87A02F5EA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Ahmet Kirmizi</lastModifiedBy>
  <revision>2</revision>
  <dcterms:created xsi:type="dcterms:W3CDTF">2013-12-23T23:15:00.0000000Z</dcterms:created>
  <dcterms:modified xsi:type="dcterms:W3CDTF">2025-07-15T09:26:24.1223672Z</dcterms:modified>
  <category/>
</coreProperties>
</file>